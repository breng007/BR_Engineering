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Bryan Ranger – Engineering Résumé</w:t>
      </w:r>
    </w:p>
    <w:p>
      <w:r>
        <w:t>Email: bryanranger125@gmail.com</w:t>
        <w:br/>
        <w:t>Phone: 626-590-7535</w:t>
        <w:br/>
        <w:t>Location: Altadena, CA</w:t>
      </w:r>
    </w:p>
    <w:p>
      <w:pPr>
        <w:pStyle w:val="Heading1"/>
      </w:pPr>
      <w:r>
        <w:t>Professional Summary</w:t>
      </w:r>
    </w:p>
    <w:p>
      <w:r>
        <w:t>Experienced electronics engineer with over 40 years of R&amp;D expertise in defense systems, radiation-hardened (radhard) design, FPGA development, hybrid HVAC systems, and passive detection technologies. Founder of BR Engineering (destroyed in a fire), with deep experience in analog/digital systems and conceptual engineering. Known for pioneering radhard fuze technology and FPGA usage still active in aerospace programs like NASA.</w:t>
      </w:r>
    </w:p>
    <w:p>
      <w:pPr>
        <w:pStyle w:val="Heading1"/>
      </w:pPr>
      <w:r>
        <w:t>Technical Expertise</w:t>
      </w:r>
    </w:p>
    <w:p>
      <w:r>
        <w:t>- Analog and digital circuit design</w:t>
        <w:br/>
        <w:t>- FPGA and embedded systems (radiation-hardened)</w:t>
        <w:br/>
        <w:t>- Firmware development: Assembly and C</w:t>
        <w:br/>
        <w:t>- Passive radar and signal reflection analysis</w:t>
        <w:br/>
        <w:t>- Hybrid HVAC systems with custom PLC control</w:t>
        <w:br/>
        <w:t>- Electromagnetic interference and shielding</w:t>
        <w:br/>
        <w:t>- VHF/UHF signal propagation and stealth detection</w:t>
        <w:br/>
        <w:t>- Concept development using AI tools like ChatGPT</w:t>
      </w:r>
    </w:p>
    <w:p>
      <w:pPr>
        <w:pStyle w:val="Heading1"/>
      </w:pPr>
      <w:r>
        <w:t>Professional Experience</w:t>
      </w:r>
    </w:p>
    <w:p>
      <w:r>
        <w:t>Founder &amp; Principal Engineer, BR Engineering</w:t>
      </w:r>
    </w:p>
    <w:p>
      <w:r>
        <w:t>- Led independent R&amp;D in radhard electronics, analog/digital systems, and passive detection concepts.</w:t>
        <w:br/>
        <w:t>- Developed stealth jet detection using analog TV ghosting and passive signal techniques.</w:t>
        <w:br/>
        <w:t>- Designed a hybrid evaporative-compressor air conditioning system with PLC controller and white roof integration.</w:t>
        <w:br/>
        <w:t>- Business was destroyed in fire; all technical IP retained and continuing development.</w:t>
      </w:r>
    </w:p>
    <w:p>
      <w:r>
        <w:t>Contract Engineer – Hi-Tech (PA), Aerotek, Volt, Manpower</w:t>
      </w:r>
    </w:p>
    <w:p>
      <w:r>
        <w:t>- Supported engineering projects at Rockwell, McDonnell Douglas, Texas Instruments, Northrop Grumman, L3, Orbital, TRW, and Litton.</w:t>
        <w:br/>
        <w:t>- Delivered firmware (assembly/C), analog systems, and FPGA-based solutions in missile and aerospace applications.</w:t>
        <w:br/>
        <w:t>- Focus on radiation-hardened and MIL-STD embedded designs.</w:t>
      </w:r>
    </w:p>
    <w:p>
      <w:pPr>
        <w:pStyle w:val="Heading1"/>
      </w:pPr>
      <w:r>
        <w:t>Education</w:t>
      </w:r>
    </w:p>
    <w:p>
      <w:r>
        <w:t>B.S. or M.S. in Electrical Engineering (Institution name to be confirmed)</w:t>
      </w:r>
    </w:p>
    <w:p>
      <w:r>
        <w:t>- Focus: Analog &amp; digital systems, firmware, and signal processing</w:t>
      </w:r>
    </w:p>
    <w:p>
      <w:r>
        <w:br/>
        <w:t>References 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